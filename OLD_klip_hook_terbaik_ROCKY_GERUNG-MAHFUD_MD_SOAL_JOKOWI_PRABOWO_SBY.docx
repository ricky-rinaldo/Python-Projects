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KLIP HOOK TERBAIK: ROCKY GERUNG-MAHFUD MD SOAL JOKOWI, PRABOWO &amp; SBY</w:t>
      </w:r>
    </w:p>
    <w:p/>
    <w:p>
      <w:pPr>
        <w:pStyle w:val="Heading2"/>
      </w:pPr>
      <w:r>
        <w:t>Detail Video &amp; Kriteria</w:t>
      </w:r>
    </w:p>
    <w:p>
      <w:r>
        <w:t>Link YouTube: https://www.youtube.com/watch?v=rjBc1qAxmis</w:t>
      </w:r>
    </w:p>
    <w:p>
      <w:r>
        <w:t>Durasi Klip Minimum: 15 detik</w:t>
      </w:r>
    </w:p>
    <w:p/>
    <w:p>
      <w:pPr>
        <w:pStyle w:val="Heading2"/>
      </w:pPr>
      <w:r>
        <w:t>Hasil Analisis Hook Profesional (11 Klip Ditemukan)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Skor Hook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Start Time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End Time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Durasi Klip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Kalimat Hook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00:09:39</w:t>
            </w:r>
          </w:p>
        </w:tc>
        <w:tc>
          <w:tcPr>
            <w:tcW w:type="dxa" w:w="1728"/>
          </w:tcPr>
          <w:p>
            <w:r>
              <w:t>00:09:57</w:t>
            </w:r>
          </w:p>
        </w:tc>
        <w:tc>
          <w:tcPr>
            <w:tcW w:type="dxa" w:w="1728"/>
          </w:tcPr>
          <w:p>
            <w:r>
              <w:t>18 detik</w:t>
            </w:r>
          </w:p>
        </w:tc>
        <w:tc>
          <w:tcPr>
            <w:tcW w:type="dxa" w:w="1728"/>
          </w:tcPr>
          <w:p>
            <w:r>
              <w:t xml:space="preserve">Sekarang calon presiden diuji elektabilitas dulu padahal dia </w:t>
            </w:r>
            <w:r>
              <w:rPr>
                <w:b/>
              </w:rPr>
              <w:t>defisit intelektualitas, defisit etikabilitas</w:t>
            </w:r>
            <w:r>
              <w:t>. Hanya Mahfud MD yang lolos etika, intelektual, baru elektabilitas.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00:30:41</w:t>
            </w:r>
          </w:p>
        </w:tc>
        <w:tc>
          <w:tcPr>
            <w:tcW w:type="dxa" w:w="1728"/>
          </w:tcPr>
          <w:p>
            <w:r>
              <w:t>00:31:19</w:t>
            </w:r>
          </w:p>
        </w:tc>
        <w:tc>
          <w:tcPr>
            <w:tcW w:type="dxa" w:w="1728"/>
          </w:tcPr>
          <w:p>
            <w:r>
              <w:t>38 detik</w:t>
            </w:r>
          </w:p>
        </w:tc>
        <w:tc>
          <w:tcPr>
            <w:tcW w:type="dxa" w:w="1728"/>
          </w:tcPr>
          <w:p>
            <w:r>
              <w:t xml:space="preserve">Begitu Kodari diangkat, maka </w:t>
            </w:r>
            <w:r>
              <w:rPr>
                <w:b/>
              </w:rPr>
              <w:t>negative impression pada presiden pasti drop</w:t>
            </w:r>
            <w:r>
              <w:t xml:space="preserve">! Kenapa seseorang yang </w:t>
            </w:r>
            <w:r>
              <w:rPr>
                <w:b/>
              </w:rPr>
              <w:t>anti demokrasi memanipulasi konstitusi</w:t>
            </w:r>
            <w:r>
              <w:t xml:space="preserve"> dengan 'tiga periode' diangkat jadi KSP?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00:32:49</w:t>
            </w:r>
          </w:p>
        </w:tc>
        <w:tc>
          <w:tcPr>
            <w:tcW w:type="dxa" w:w="1728"/>
          </w:tcPr>
          <w:p>
            <w:r>
              <w:t>00:33:21</w:t>
            </w:r>
          </w:p>
        </w:tc>
        <w:tc>
          <w:tcPr>
            <w:tcW w:type="dxa" w:w="1728"/>
          </w:tcPr>
          <w:p>
            <w:r>
              <w:t>32 detik</w:t>
            </w:r>
          </w:p>
        </w:tc>
        <w:tc>
          <w:tcPr>
            <w:tcW w:type="dxa" w:w="1728"/>
          </w:tcPr>
          <w:p>
            <w:r>
              <w:t xml:space="preserve">Saya 'nelikung' gitu, untuk </w:t>
            </w:r>
            <w:r>
              <w:rPr>
                <w:b/>
              </w:rPr>
              <w:t>meng-counter Qodari</w:t>
            </w:r>
            <w:r>
              <w:t>! Begitu saya keluar dari ruang presiden, saya bilang ke wartawan: 'Tuh, presiden enggak mau tiga periode, itu orang ada ngacau-ngacau aja!'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00:37:46</w:t>
            </w:r>
          </w:p>
        </w:tc>
        <w:tc>
          <w:tcPr>
            <w:tcW w:type="dxa" w:w="1728"/>
          </w:tcPr>
          <w:p>
            <w:r>
              <w:t>00:38:13</w:t>
            </w:r>
          </w:p>
        </w:tc>
        <w:tc>
          <w:tcPr>
            <w:tcW w:type="dxa" w:w="1728"/>
          </w:tcPr>
          <w:p>
            <w:r>
              <w:t>27 detik</w:t>
            </w:r>
          </w:p>
        </w:tc>
        <w:tc>
          <w:tcPr>
            <w:tcW w:type="dxa" w:w="1728"/>
          </w:tcPr>
          <w:p>
            <w:r>
              <w:t xml:space="preserve">Ledakan di Indonesia masih di bawah brutalisme Nepal, di Nepal Perdana menterinya </w:t>
            </w:r>
            <w:r>
              <w:rPr>
                <w:b/>
              </w:rPr>
              <w:t>dicemplungin ke Kali</w:t>
            </w:r>
            <w:r>
              <w:t>. Jangan-jangan itu hanya melanggar undang-undang merusak sungai.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00:13:34</w:t>
            </w:r>
          </w:p>
        </w:tc>
        <w:tc>
          <w:tcPr>
            <w:tcW w:type="dxa" w:w="1728"/>
          </w:tcPr>
          <w:p>
            <w:r>
              <w:t>00:13:50</w:t>
            </w:r>
          </w:p>
        </w:tc>
        <w:tc>
          <w:tcPr>
            <w:tcW w:type="dxa" w:w="1728"/>
          </w:tcPr>
          <w:p>
            <w:r>
              <w:t>16 detik</w:t>
            </w:r>
          </w:p>
        </w:tc>
        <w:tc>
          <w:tcPr>
            <w:tcW w:type="dxa" w:w="1728"/>
          </w:tcPr>
          <w:p>
            <w:r>
              <w:t xml:space="preserve">Enggak mungkin negeri ini terus-menerus diurus oleh </w:t>
            </w:r>
            <w:r>
              <w:rPr>
                <w:b/>
              </w:rPr>
              <w:t>kaum demagog</w:t>
            </w:r>
            <w:r>
              <w:t>. Negeri ini didirikan oleh para pedagog, sekarang dikuasai oleh kaum demagog.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00:15:35</w:t>
            </w:r>
          </w:p>
        </w:tc>
        <w:tc>
          <w:tcPr>
            <w:tcW w:type="dxa" w:w="1728"/>
          </w:tcPr>
          <w:p>
            <w:r>
              <w:t>00:15:55</w:t>
            </w:r>
          </w:p>
        </w:tc>
        <w:tc>
          <w:tcPr>
            <w:tcW w:type="dxa" w:w="1728"/>
          </w:tcPr>
          <w:p>
            <w:r>
              <w:t>20 detik</w:t>
            </w:r>
          </w:p>
        </w:tc>
        <w:tc>
          <w:tcPr>
            <w:tcW w:type="dxa" w:w="1728"/>
          </w:tcPr>
          <w:p>
            <w:r>
              <w:t xml:space="preserve">Jokowi itu pemimpin sipil tetapi </w:t>
            </w:r>
            <w:r>
              <w:rPr>
                <w:b/>
              </w:rPr>
              <w:t>kultur politiknya militaristik</w:t>
            </w:r>
            <w:r>
              <w:t xml:space="preserve">. Yang mesti supreme itu bukan orang sipil, tapi </w:t>
            </w:r>
            <w:r>
              <w:rPr>
                <w:b/>
              </w:rPr>
              <w:t>nilai sipilnya</w:t>
            </w:r>
            <w:r>
              <w:t>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00:16:21</w:t>
            </w:r>
          </w:p>
        </w:tc>
        <w:tc>
          <w:tcPr>
            <w:tcW w:type="dxa" w:w="1728"/>
          </w:tcPr>
          <w:p>
            <w:r>
              <w:t>00:16:36</w:t>
            </w:r>
          </w:p>
        </w:tc>
        <w:tc>
          <w:tcPr>
            <w:tcW w:type="dxa" w:w="1728"/>
          </w:tcPr>
          <w:p>
            <w:r>
              <w:t>15 detik</w:t>
            </w:r>
          </w:p>
        </w:tc>
        <w:tc>
          <w:tcPr>
            <w:tcW w:type="dxa" w:w="1728"/>
          </w:tcPr>
          <w:p>
            <w:r>
              <w:t xml:space="preserve">Pak Prabowo mulai kelihatan sifat militaristiknya, SBY sudah lebih sipil dari orang sipil. </w:t>
            </w:r>
            <w:r>
              <w:rPr>
                <w:b/>
              </w:rPr>
              <w:t>Civilian value</w:t>
            </w:r>
            <w:r>
              <w:t xml:space="preserve"> itu yang mesti supreme, bukan orang sipilnya.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00:20:03</w:t>
            </w:r>
          </w:p>
        </w:tc>
        <w:tc>
          <w:tcPr>
            <w:tcW w:type="dxa" w:w="1728"/>
          </w:tcPr>
          <w:p>
            <w:r>
              <w:t>00:20:26</w:t>
            </w:r>
          </w:p>
        </w:tc>
        <w:tc>
          <w:tcPr>
            <w:tcW w:type="dxa" w:w="1728"/>
          </w:tcPr>
          <w:p>
            <w:r>
              <w:t>23 detik</w:t>
            </w:r>
          </w:p>
        </w:tc>
        <w:tc>
          <w:tcPr>
            <w:tcW w:type="dxa" w:w="1728"/>
          </w:tcPr>
          <w:p>
            <w:r>
              <w:t xml:space="preserve">SBY menganggap bahwa memang demokrasi itu </w:t>
            </w:r>
            <w:r>
              <w:rPr>
                <w:b/>
              </w:rPr>
              <w:t>bising</w:t>
            </w:r>
            <w:r>
              <w:t xml:space="preserve">, tetapi Pak Jokowi mengerti demokrasi karena </w:t>
            </w:r>
            <w:r>
              <w:rPr>
                <w:b/>
              </w:rPr>
              <w:t>diterangkan oleh Pak Mahfud</w:t>
            </w:r>
            <w:r>
              <w:t xml:space="preserve"> sebetulnya.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00:46:00</w:t>
            </w:r>
          </w:p>
        </w:tc>
        <w:tc>
          <w:tcPr>
            <w:tcW w:type="dxa" w:w="1728"/>
          </w:tcPr>
          <w:p>
            <w:r>
              <w:t>00:46:17</w:t>
            </w:r>
          </w:p>
        </w:tc>
        <w:tc>
          <w:tcPr>
            <w:tcW w:type="dxa" w:w="1728"/>
          </w:tcPr>
          <w:p>
            <w:r>
              <w:t>17 detik</w:t>
            </w:r>
          </w:p>
        </w:tc>
        <w:tc>
          <w:tcPr>
            <w:tcW w:type="dxa" w:w="1728"/>
          </w:tcPr>
          <w:p>
            <w:r>
              <w:t xml:space="preserve">Pak Prabowo tolong dengar percakapan saya dengan Pak Mahfud. Politik intelektual itu mesti menjadi </w:t>
            </w:r>
            <w:r>
              <w:rPr>
                <w:b/>
              </w:rPr>
              <w:t>basis dari percakapan demokrasi</w:t>
            </w:r>
            <w:r>
              <w:t xml:space="preserve"> itu.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00:11:00</w:t>
            </w:r>
          </w:p>
        </w:tc>
        <w:tc>
          <w:tcPr>
            <w:tcW w:type="dxa" w:w="1728"/>
          </w:tcPr>
          <w:p>
            <w:r>
              <w:t>00:11:15</w:t>
            </w:r>
          </w:p>
        </w:tc>
        <w:tc>
          <w:tcPr>
            <w:tcW w:type="dxa" w:w="1728"/>
          </w:tcPr>
          <w:p>
            <w:r>
              <w:t>15 detik</w:t>
            </w:r>
          </w:p>
        </w:tc>
        <w:tc>
          <w:tcPr>
            <w:tcW w:type="dxa" w:w="1728"/>
          </w:tcPr>
          <w:p>
            <w:r>
              <w:t xml:space="preserve">The more harder the conflict, </w:t>
            </w:r>
            <w:r>
              <w:rPr>
                <w:b/>
              </w:rPr>
              <w:t>the more prestious the result</w:t>
            </w:r>
            <w:r>
              <w:t>. Harus berdebat terus, makin kencang makin bagus itu.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00:21:06</w:t>
            </w:r>
          </w:p>
        </w:tc>
        <w:tc>
          <w:tcPr>
            <w:tcW w:type="dxa" w:w="1728"/>
          </w:tcPr>
          <w:p>
            <w:r>
              <w:t>00:21:23</w:t>
            </w:r>
          </w:p>
        </w:tc>
        <w:tc>
          <w:tcPr>
            <w:tcW w:type="dxa" w:w="1728"/>
          </w:tcPr>
          <w:p>
            <w:r>
              <w:t>17 detik</w:t>
            </w:r>
          </w:p>
        </w:tc>
        <w:tc>
          <w:tcPr>
            <w:tcW w:type="dxa" w:w="1728"/>
          </w:tcPr>
          <w:p>
            <w:r>
              <w:t xml:space="preserve">Kalau di situ enggak ada Pak Mahfud zaman Jokowi, kan enggak ada orang yang bisa memberitahu </w:t>
            </w:r>
            <w:r>
              <w:rPr>
                <w:b/>
              </w:rPr>
              <w:t>'ini melanggar konstitusi loh'</w:t>
            </w:r>
            <w:r>
              <w:t>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